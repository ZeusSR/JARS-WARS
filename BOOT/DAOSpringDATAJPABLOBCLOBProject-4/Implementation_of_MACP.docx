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9FF" w:rsidRDefault="00E027BB">
      <w:pPr>
        <w:pStyle w:val="Heading1"/>
      </w:pPr>
      <w:r>
        <w:t>To</w:t>
      </w:r>
    </w:p>
    <w:p w:rsidR="003359FF" w:rsidRDefault="00E027BB">
      <w:r>
        <w:t>The Principal</w:t>
      </w:r>
      <w:r>
        <w:br/>
        <w:t>BR. DAV. P.S</w:t>
      </w:r>
      <w:r>
        <w:br/>
        <w:t>IOCL R.T.S</w:t>
      </w:r>
      <w:r>
        <w:br/>
        <w:t>Begusarai</w:t>
      </w:r>
      <w:bookmarkStart w:id="0" w:name="_GoBack"/>
      <w:bookmarkEnd w:id="0"/>
      <w:r>
        <w:br/>
        <w:t>Bihar</w:t>
      </w:r>
      <w:r>
        <w:br/>
      </w:r>
    </w:p>
    <w:p w:rsidR="003359FF" w:rsidRDefault="00E027BB">
      <w:pPr>
        <w:pStyle w:val="Heading2"/>
      </w:pPr>
      <w:r>
        <w:t>Sub: Implementation of MACP</w:t>
      </w:r>
    </w:p>
    <w:p w:rsidR="003359FF" w:rsidRDefault="00E027BB">
      <w:r>
        <w:t xml:space="preserve">Sir, with due respect, I, Mrs. Sushanti Nayak, joined this BR. DAV. P.S in the year 2007 and I have completed my 10 years of service in the year 2017. My MACP has to be </w:t>
      </w:r>
      <w:r>
        <w:t>implemented from the year 2017. All the staff members have got and are getting their MACP after completing their 10 years of service. However, as it has not been implemented for me, what’s wrong with me, I don’t know. I wrote 2/3 times for the same. So the</w:t>
      </w:r>
      <w:r>
        <w:t xml:space="preserve"> office has taken the initiative and the pay fixation is being done for me from the year 2017 to 2023 and it is like: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3359FF" w:rsidTr="00E027BB">
        <w:trPr>
          <w:trHeight w:val="350"/>
        </w:trPr>
        <w:tc>
          <w:tcPr>
            <w:tcW w:w="4320" w:type="dxa"/>
          </w:tcPr>
          <w:p w:rsidR="003359FF" w:rsidRPr="00E027BB" w:rsidRDefault="00E027BB">
            <w:pPr>
              <w:rPr>
                <w:b/>
                <w:i/>
              </w:rPr>
            </w:pPr>
            <w:r w:rsidRPr="00E027BB">
              <w:rPr>
                <w:b/>
                <w:i/>
              </w:rPr>
              <w:t>Date</w:t>
            </w:r>
          </w:p>
        </w:tc>
        <w:tc>
          <w:tcPr>
            <w:tcW w:w="4320" w:type="dxa"/>
          </w:tcPr>
          <w:p w:rsidR="003359FF" w:rsidRDefault="00E027BB">
            <w:r w:rsidRPr="00E027BB">
              <w:rPr>
                <w:b/>
                <w:i/>
              </w:rPr>
              <w:t>B</w:t>
            </w:r>
            <w:r w:rsidRPr="00E027BB">
              <w:rPr>
                <w:b/>
                <w:i/>
              </w:rPr>
              <w:t>asic</w:t>
            </w:r>
            <w:r>
              <w:t xml:space="preserve"> </w:t>
            </w:r>
            <w:r w:rsidRPr="00E027BB">
              <w:rPr>
                <w:b/>
                <w:i/>
              </w:rPr>
              <w:t>Pay</w:t>
            </w:r>
          </w:p>
        </w:tc>
      </w:tr>
      <w:tr w:rsidR="003359FF" w:rsidTr="00E027BB">
        <w:tc>
          <w:tcPr>
            <w:tcW w:w="4320" w:type="dxa"/>
          </w:tcPr>
          <w:p w:rsidR="003359FF" w:rsidRDefault="00E027BB">
            <w:r>
              <w:t>01.07.2017</w:t>
            </w:r>
          </w:p>
        </w:tc>
        <w:tc>
          <w:tcPr>
            <w:tcW w:w="4320" w:type="dxa"/>
          </w:tcPr>
          <w:p w:rsidR="003359FF" w:rsidRDefault="00E027BB">
            <w:r w:rsidRPr="00E027BB">
              <w:t>₹</w:t>
            </w:r>
            <w:r>
              <w:t xml:space="preserve"> </w:t>
            </w:r>
            <w:r>
              <w:t>5</w:t>
            </w:r>
            <w:r>
              <w:t>2000</w:t>
            </w:r>
          </w:p>
        </w:tc>
      </w:tr>
      <w:tr w:rsidR="003359FF" w:rsidTr="00E027BB">
        <w:tc>
          <w:tcPr>
            <w:tcW w:w="4320" w:type="dxa"/>
          </w:tcPr>
          <w:p w:rsidR="003359FF" w:rsidRDefault="00E027BB">
            <w:r>
              <w:t>01.01.2018</w:t>
            </w:r>
          </w:p>
        </w:tc>
        <w:tc>
          <w:tcPr>
            <w:tcW w:w="4320" w:type="dxa"/>
          </w:tcPr>
          <w:p w:rsidR="003359FF" w:rsidRDefault="00E027BB">
            <w:r>
              <w:t>₹</w:t>
            </w:r>
            <w:r>
              <w:t xml:space="preserve"> </w:t>
            </w:r>
            <w:r>
              <w:t>5</w:t>
            </w:r>
            <w:r>
              <w:t>3600</w:t>
            </w:r>
          </w:p>
        </w:tc>
      </w:tr>
      <w:tr w:rsidR="003359FF" w:rsidTr="00E027BB">
        <w:tc>
          <w:tcPr>
            <w:tcW w:w="4320" w:type="dxa"/>
          </w:tcPr>
          <w:p w:rsidR="003359FF" w:rsidRDefault="00E027BB">
            <w:r>
              <w:t>01.01.2019</w:t>
            </w:r>
          </w:p>
        </w:tc>
        <w:tc>
          <w:tcPr>
            <w:tcW w:w="4320" w:type="dxa"/>
          </w:tcPr>
          <w:p w:rsidR="003359FF" w:rsidRDefault="00E027BB">
            <w:r>
              <w:t>₹</w:t>
            </w:r>
            <w:r>
              <w:t xml:space="preserve"> </w:t>
            </w:r>
            <w:r>
              <w:t>5</w:t>
            </w:r>
            <w:r>
              <w:t>5200</w:t>
            </w:r>
          </w:p>
        </w:tc>
      </w:tr>
      <w:tr w:rsidR="003359FF" w:rsidTr="00E027BB">
        <w:tc>
          <w:tcPr>
            <w:tcW w:w="4320" w:type="dxa"/>
          </w:tcPr>
          <w:p w:rsidR="003359FF" w:rsidRDefault="00E027BB">
            <w:r>
              <w:t>01.01.2020</w:t>
            </w:r>
          </w:p>
        </w:tc>
        <w:tc>
          <w:tcPr>
            <w:tcW w:w="4320" w:type="dxa"/>
          </w:tcPr>
          <w:p w:rsidR="003359FF" w:rsidRDefault="00E027BB">
            <w:r>
              <w:t>₹</w:t>
            </w:r>
            <w:r>
              <w:t xml:space="preserve"> </w:t>
            </w:r>
            <w:r>
              <w:t>5</w:t>
            </w:r>
            <w:r>
              <w:t>6900</w:t>
            </w:r>
          </w:p>
        </w:tc>
      </w:tr>
      <w:tr w:rsidR="003359FF" w:rsidTr="00E027BB">
        <w:tc>
          <w:tcPr>
            <w:tcW w:w="4320" w:type="dxa"/>
          </w:tcPr>
          <w:p w:rsidR="003359FF" w:rsidRDefault="00E027BB">
            <w:r>
              <w:t>01.01.2021</w:t>
            </w:r>
          </w:p>
        </w:tc>
        <w:tc>
          <w:tcPr>
            <w:tcW w:w="4320" w:type="dxa"/>
          </w:tcPr>
          <w:p w:rsidR="003359FF" w:rsidRDefault="00E027BB">
            <w:r>
              <w:t>₹</w:t>
            </w:r>
            <w:r>
              <w:t xml:space="preserve"> </w:t>
            </w:r>
            <w:r>
              <w:t>5</w:t>
            </w:r>
            <w:r>
              <w:t>8600</w:t>
            </w:r>
          </w:p>
        </w:tc>
      </w:tr>
      <w:tr w:rsidR="003359FF" w:rsidTr="00E027BB">
        <w:tc>
          <w:tcPr>
            <w:tcW w:w="4320" w:type="dxa"/>
          </w:tcPr>
          <w:p w:rsidR="003359FF" w:rsidRDefault="00E027BB">
            <w:r>
              <w:t>01.01.2022</w:t>
            </w:r>
          </w:p>
        </w:tc>
        <w:tc>
          <w:tcPr>
            <w:tcW w:w="4320" w:type="dxa"/>
          </w:tcPr>
          <w:p w:rsidR="003359FF" w:rsidRDefault="00E027BB">
            <w:r>
              <w:t>₹</w:t>
            </w:r>
            <w:r>
              <w:t xml:space="preserve"> </w:t>
            </w:r>
            <w:r>
              <w:t>6</w:t>
            </w:r>
            <w:r>
              <w:t>0400</w:t>
            </w:r>
          </w:p>
        </w:tc>
      </w:tr>
      <w:tr w:rsidR="003359FF" w:rsidTr="00E027BB">
        <w:tc>
          <w:tcPr>
            <w:tcW w:w="4320" w:type="dxa"/>
          </w:tcPr>
          <w:p w:rsidR="003359FF" w:rsidRDefault="00E027BB">
            <w:r>
              <w:t>01.01.2023</w:t>
            </w:r>
          </w:p>
        </w:tc>
        <w:tc>
          <w:tcPr>
            <w:tcW w:w="4320" w:type="dxa"/>
          </w:tcPr>
          <w:p w:rsidR="003359FF" w:rsidRDefault="00E027BB">
            <w:r>
              <w:t>₹</w:t>
            </w:r>
            <w:r>
              <w:t xml:space="preserve"> </w:t>
            </w:r>
            <w:r>
              <w:t>6</w:t>
            </w:r>
            <w:r>
              <w:t>2200</w:t>
            </w:r>
          </w:p>
        </w:tc>
      </w:tr>
    </w:tbl>
    <w:p w:rsidR="00E027BB" w:rsidRDefault="00E027BB"/>
    <w:p w:rsidR="00E027BB" w:rsidRDefault="00E027BB"/>
    <w:p w:rsidR="00E027BB" w:rsidRDefault="00E027BB"/>
    <w:p w:rsidR="00E027BB" w:rsidRDefault="00E027BB"/>
    <w:p w:rsidR="003359FF" w:rsidRDefault="00E027BB">
      <w:r>
        <w:t>Now the school office is advising me to write an application for not claiming the arrears amount of money from the year 01.07.2017 to 31.12.2023. Then I clarified with my principal sir, that from 01.01.2024 to the present date, I will get my arrears</w:t>
      </w:r>
      <w:r>
        <w:t xml:space="preserve"> for the past 6 months.</w:t>
      </w:r>
      <w:r>
        <w:br/>
      </w:r>
      <w:r>
        <w:lastRenderedPageBreak/>
        <w:br/>
        <w:t>If this is the process of implementation of my MACP, then please look into the matter seriously and help me out. I don't know where my fault is and why it has been held up. Please help me out in this regard as soon as possible so t</w:t>
      </w:r>
      <w:r>
        <w:t>hat my salary can be updated. Sir, leaving my family in Odisha, I am here for my job only. If my salary is not regularized, then it causes harassment for an employee. Please help me out.</w:t>
      </w:r>
      <w:r>
        <w:br/>
      </w:r>
      <w:r>
        <w:br/>
        <w:t>Yours Obediently,</w:t>
      </w:r>
      <w:r>
        <w:br/>
        <w:t>Mrs. Sushanti Nayak</w:t>
      </w:r>
      <w:r>
        <w:br/>
        <w:t>T.G.T</w:t>
      </w:r>
    </w:p>
    <w:sectPr w:rsidR="003359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3359FF"/>
    <w:rsid w:val="00AA1D8D"/>
    <w:rsid w:val="00B47730"/>
    <w:rsid w:val="00CB0664"/>
    <w:rsid w:val="00E027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3185A54-1151-475F-A229-CBEC17F3F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7E22A-F9AD-4DEA-8AA7-2B4BF41EB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Somesh Rout</cp:lastModifiedBy>
  <cp:revision>2</cp:revision>
  <dcterms:created xsi:type="dcterms:W3CDTF">2013-12-23T23:15:00Z</dcterms:created>
  <dcterms:modified xsi:type="dcterms:W3CDTF">2024-07-03T09:19:00Z</dcterms:modified>
  <cp:category/>
</cp:coreProperties>
</file>